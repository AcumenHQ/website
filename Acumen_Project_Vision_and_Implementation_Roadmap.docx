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Acumen: Solana Prediction &amp; Education Platform</w:t>
      </w:r>
    </w:p>
    <w:p>
      <w:pPr>
        <w:jc w:val="center"/>
      </w:pPr>
      <w:r>
        <w:rPr>
          <w:i/>
          <w:sz w:val="28"/>
        </w:rPr>
        <w:t>Project Vision &amp; Implementation Roadmap</w:t>
      </w:r>
    </w:p>
    <w:p/>
    <w:p>
      <w:pPr>
        <w:pStyle w:val="Heading1"/>
      </w:pPr>
      <w:r>
        <w:t>Executive Summary</w:t>
      </w:r>
    </w:p>
    <w:p>
      <w:r>
        <w:t xml:space="preserve">Acumen is a revolutionary project on the Solana blockchain with a native token, $ACUM, that serves two primary purposes: </w:t>
        <w:br/>
        <w:t xml:space="preserve">a prediction marketplace and an education/alpha platform. The platform allows users to predict the performance of new </w:t>
        <w:br/>
        <w:t>Solana meme tokens while providing exclusive Web3 education and early alpha insights for $ACUM holders.</w:t>
        <w:br/>
        <w:br/>
        <w:t xml:space="preserve">The platform is designed to help newcomers transition from Web2 to Web3 while rewarding accurate predictions and </w:t>
        <w:br/>
        <w:t>community engagement through a sophisticated tokenomics model.</w:t>
      </w:r>
    </w:p>
    <w:p>
      <w:pPr>
        <w:pStyle w:val="Heading1"/>
      </w:pPr>
      <w:r>
        <w:t>Project Vision</w:t>
      </w:r>
    </w:p>
    <w:p>
      <w:r>
        <w:t xml:space="preserve">Acumen aims to become the premier prediction marketplace and Web3 education platform on Solana, creating a sustainable </w:t>
        <w:br/>
        <w:t xml:space="preserve">ecosystem that rewards early supporters, drives community engagement, and funds continuous innovation. The platform </w:t>
        <w:br/>
        <w:t>combines gamified prediction mechanics with comprehensive educational resources to onboard new users into the Web3 space.</w:t>
      </w:r>
    </w:p>
    <w:p>
      <w:pPr>
        <w:pStyle w:val="Heading1"/>
      </w:pPr>
      <w:r>
        <w:t>Core Value Propositions</w:t>
      </w:r>
    </w:p>
    <w:p>
      <w:pPr>
        <w:pStyle w:val="Heading2"/>
      </w:pPr>
      <w:r>
        <w:t>1. Prediction Marketplace</w:t>
      </w:r>
    </w:p>
    <w:p>
      <w:pPr>
        <w:pStyle w:val="ListBullet"/>
      </w:pPr>
      <w:r>
        <w:t>Predict performance of new Solana meme tokens</w:t>
      </w:r>
    </w:p>
    <w:p>
      <w:pPr>
        <w:pStyle w:val="ListBullet"/>
      </w:pPr>
      <w:r>
        <w:t>Market cap milestone predictions with timeframes</w:t>
      </w:r>
    </w:p>
    <w:p>
      <w:pPr>
        <w:pStyle w:val="ListBullet"/>
      </w:pPr>
      <w:r>
        <w:t>Multi-category predictions (Sports, Entertainment, Tokens)</w:t>
      </w:r>
    </w:p>
    <w:p>
      <w:pPr>
        <w:pStyle w:val="ListBullet"/>
      </w:pPr>
      <w:r>
        <w:t>Real-time odds and multiplier calculations</w:t>
      </w:r>
    </w:p>
    <w:p>
      <w:pPr>
        <w:pStyle w:val="ListBullet"/>
      </w:pPr>
      <w:r>
        <w:t>Community-driven prediction pools</w:t>
      </w:r>
    </w:p>
    <w:p>
      <w:pPr>
        <w:pStyle w:val="ListBullet"/>
      </w:pPr>
      <w:r>
        <w:t>Advanced token prediction modal with detailed parameters</w:t>
      </w:r>
    </w:p>
    <w:p>
      <w:pPr>
        <w:pStyle w:val="ListBullet"/>
      </w:pPr>
      <w:r>
        <w:t>Leaderboard system for top predictors</w:t>
      </w:r>
    </w:p>
    <w:p>
      <w:pPr>
        <w:pStyle w:val="ListBullet"/>
      </w:pPr>
      <w:r>
        <w:t>Prize pool distribution based on accuracy</w:t>
      </w:r>
    </w:p>
    <w:p>
      <w:pPr>
        <w:pStyle w:val="Heading2"/>
      </w:pPr>
      <w:r>
        <w:t>2. Education &amp; Alpha Platform</w:t>
      </w:r>
    </w:p>
    <w:p>
      <w:pPr>
        <w:pStyle w:val="ListBullet"/>
      </w:pPr>
      <w:r>
        <w:t>Exclusive Web3 onboarding courses for $ACUM holders</w:t>
      </w:r>
    </w:p>
    <w:p>
      <w:pPr>
        <w:pStyle w:val="ListBullet"/>
      </w:pPr>
      <w:r>
        <w:t>Early alpha insights and crypto trend analysis</w:t>
      </w:r>
    </w:p>
    <w:p>
      <w:pPr>
        <w:pStyle w:val="ListBullet"/>
      </w:pPr>
      <w:r>
        <w:t>Project discovery and ambassador opportunities</w:t>
      </w:r>
    </w:p>
    <w:p>
      <w:pPr>
        <w:pStyle w:val="ListBullet"/>
      </w:pPr>
      <w:r>
        <w:t>Discord moderator role placements</w:t>
      </w:r>
    </w:p>
    <w:p>
      <w:pPr>
        <w:pStyle w:val="ListBullet"/>
      </w:pPr>
      <w:r>
        <w:t>Live educational sessions and workshops</w:t>
      </w:r>
    </w:p>
    <w:p>
      <w:pPr>
        <w:pStyle w:val="ListBullet"/>
      </w:pPr>
      <w:r>
        <w:t>Community-driven learning resources</w:t>
      </w:r>
    </w:p>
    <w:p>
      <w:pPr>
        <w:pStyle w:val="ListBullet"/>
      </w:pPr>
      <w:r>
        <w:t>Mentorship programs for newcomers</w:t>
      </w:r>
    </w:p>
    <w:p>
      <w:pPr>
        <w:pStyle w:val="ListBullet"/>
      </w:pPr>
      <w:r>
        <w:t>Certification programs for Web3 skills</w:t>
      </w:r>
    </w:p>
    <w:p>
      <w:pPr>
        <w:pStyle w:val="Heading1"/>
      </w:pPr>
      <w:r>
        <w:t>Current Implementation Status</w:t>
      </w:r>
    </w:p>
    <w:p>
      <w:pPr>
        <w:pStyle w:val="Heading2"/>
      </w:pPr>
      <w:r>
        <w:t>✅ Completed Features</w:t>
      </w:r>
    </w:p>
    <w:p>
      <w:pPr>
        <w:pStyle w:val="ListBullet"/>
      </w:pPr>
      <w:r>
        <w:t>Modern Next.js frontend with responsive design</w:t>
      </w:r>
    </w:p>
    <w:p>
      <w:pPr>
        <w:pStyle w:val="ListBullet"/>
      </w:pPr>
      <w:r>
        <w:t>Hero section with animated particles background</w:t>
      </w:r>
    </w:p>
    <w:p>
      <w:pPr>
        <w:pStyle w:val="ListBullet"/>
      </w:pPr>
      <w:r>
        <w:t>Prediction marketplace UI with category selection</w:t>
      </w:r>
    </w:p>
    <w:p>
      <w:pPr>
        <w:pStyle w:val="ListBullet"/>
      </w:pPr>
      <w:r>
        <w:t>Token prediction modal with advanced parameters</w:t>
      </w:r>
    </w:p>
    <w:p>
      <w:pPr>
        <w:pStyle w:val="ListBullet"/>
      </w:pPr>
      <w:r>
        <w:t>Education &amp; Alpha sessions landing page</w:t>
      </w:r>
    </w:p>
    <w:p>
      <w:pPr>
        <w:pStyle w:val="ListBullet"/>
      </w:pPr>
      <w:r>
        <w:t>Tokenomics section with visual cards</w:t>
      </w:r>
    </w:p>
    <w:p>
      <w:pPr>
        <w:pStyle w:val="ListBullet"/>
      </w:pPr>
      <w:r>
        <w:t>Navigation system with mobile responsiveness</w:t>
      </w:r>
    </w:p>
    <w:p>
      <w:pPr>
        <w:pStyle w:val="ListBullet"/>
      </w:pPr>
      <w:r>
        <w:t>Particle animations throughout the platform</w:t>
      </w:r>
    </w:p>
    <w:p>
      <w:pPr>
        <w:pStyle w:val="ListBullet"/>
      </w:pPr>
      <w:r>
        <w:t>Multi-category prediction system (Sports, Entertainment, Tokens)</w:t>
      </w:r>
    </w:p>
    <w:p>
      <w:pPr>
        <w:pStyle w:val="ListBullet"/>
      </w:pPr>
      <w:r>
        <w:t>Prediction cards with live status indicators</w:t>
      </w:r>
    </w:p>
    <w:p>
      <w:pPr>
        <w:pStyle w:val="ListBullet"/>
      </w:pPr>
      <w:r>
        <w:t>Prize pool and participant tracking</w:t>
      </w:r>
    </w:p>
    <w:p>
      <w:pPr>
        <w:pStyle w:val="ListBullet"/>
      </w:pPr>
      <w:r>
        <w:t>How it works section with step-by-step guide</w:t>
      </w:r>
    </w:p>
    <w:p>
      <w:pPr>
        <w:pStyle w:val="Heading1"/>
      </w:pPr>
      <w:r>
        <w:t>🔐 Wallet Integration &amp; Authentication</w:t>
      </w:r>
    </w:p>
    <w:p>
      <w:pPr>
        <w:pStyle w:val="Heading2"/>
      </w:pPr>
      <w:r>
        <w:t>Authentication Features to Implement</w:t>
      </w:r>
    </w:p>
    <w:p>
      <w:pPr>
        <w:pStyle w:val="ListBullet"/>
      </w:pPr>
      <w:r>
        <w:t>Solana wallet connection (Phantom, Solflare, Backpack)</w:t>
      </w:r>
    </w:p>
    <w:p>
      <w:pPr>
        <w:pStyle w:val="ListBullet"/>
      </w:pPr>
      <w:r>
        <w:t>Message signing for authentication</w:t>
      </w:r>
    </w:p>
    <w:p>
      <w:pPr>
        <w:pStyle w:val="ListBullet"/>
      </w:pPr>
      <w:r>
        <w:t>Non-custodial user account creation</w:t>
      </w:r>
    </w:p>
    <w:p>
      <w:pPr>
        <w:pStyle w:val="ListBullet"/>
      </w:pPr>
      <w:r>
        <w:t>Wallet-based user identification</w:t>
      </w:r>
    </w:p>
    <w:p>
      <w:pPr>
        <w:pStyle w:val="ListBullet"/>
      </w:pPr>
      <w:r>
        <w:t>Session management and persistence</w:t>
      </w:r>
    </w:p>
    <w:p>
      <w:pPr>
        <w:pStyle w:val="ListBullet"/>
      </w:pPr>
      <w:r>
        <w:t>Multi-wallet support</w:t>
      </w:r>
    </w:p>
    <w:p>
      <w:pPr>
        <w:pStyle w:val="ListBullet"/>
      </w:pPr>
      <w:r>
        <w:t>Wallet switching functionality</w:t>
      </w:r>
    </w:p>
    <w:p>
      <w:pPr>
        <w:pStyle w:val="ListBullet"/>
      </w:pPr>
      <w:r>
        <w:t>Connection status indicators</w:t>
      </w:r>
    </w:p>
    <w:p>
      <w:pPr>
        <w:pStyle w:val="ListBullet"/>
      </w:pPr>
      <w:r>
        <w:t>Authentication state management</w:t>
      </w:r>
    </w:p>
    <w:p>
      <w:pPr>
        <w:pStyle w:val="ListBullet"/>
      </w:pPr>
      <w:r>
        <w:t>Secure message verification</w:t>
      </w:r>
    </w:p>
    <w:p>
      <w:pPr>
        <w:pStyle w:val="ListBullet"/>
      </w:pPr>
      <w:r>
        <w:t>User profile creation linked to wallet</w:t>
      </w:r>
    </w:p>
    <w:p>
      <w:pPr>
        <w:pStyle w:val="ListBullet"/>
      </w:pPr>
      <w:r>
        <w:t>Transaction signing for predictions</w:t>
      </w:r>
    </w:p>
    <w:p>
      <w:pPr>
        <w:pStyle w:val="Heading1"/>
      </w:pPr>
      <w:r>
        <w:t>⚙️ Backend &amp; Smart Contract Features</w:t>
      </w:r>
    </w:p>
    <w:p>
      <w:pPr>
        <w:pStyle w:val="Heading2"/>
      </w:pPr>
      <w:r>
        <w:t>Smart Contract Implementation</w:t>
      </w:r>
    </w:p>
    <w:p>
      <w:pPr>
        <w:pStyle w:val="ListBullet"/>
      </w:pPr>
      <w:r>
        <w:t>$ACUM token deployment on Solana</w:t>
      </w:r>
    </w:p>
    <w:p>
      <w:pPr>
        <w:pStyle w:val="ListBullet"/>
      </w:pPr>
      <w:r>
        <w:t>Prediction market smart contracts</w:t>
      </w:r>
    </w:p>
    <w:p>
      <w:pPr>
        <w:pStyle w:val="ListBullet"/>
      </w:pPr>
      <w:r>
        <w:t>Prize pool management system</w:t>
      </w:r>
    </w:p>
    <w:p>
      <w:pPr>
        <w:pStyle w:val="ListBullet"/>
      </w:pPr>
      <w:r>
        <w:t>Automated payout mechanisms</w:t>
      </w:r>
    </w:p>
    <w:p>
      <w:pPr>
        <w:pStyle w:val="ListBullet"/>
      </w:pPr>
      <w:r>
        <w:t>Governance token functionality</w:t>
      </w:r>
    </w:p>
    <w:p>
      <w:pPr>
        <w:pStyle w:val="ListBullet"/>
      </w:pPr>
      <w:r>
        <w:t>Staking mechanisms for $ACUM holders</w:t>
      </w:r>
    </w:p>
    <w:p>
      <w:pPr>
        <w:pStyle w:val="ListBullet"/>
      </w:pPr>
      <w:r>
        <w:t>Airdrop distribution contracts</w:t>
      </w:r>
    </w:p>
    <w:p>
      <w:pPr>
        <w:pStyle w:val="ListBullet"/>
      </w:pPr>
      <w:r>
        <w:t>Token buyback and burn mechanisms</w:t>
      </w:r>
    </w:p>
    <w:p>
      <w:pPr>
        <w:pStyle w:val="ListBullet"/>
      </w:pPr>
      <w:r>
        <w:t>Multi-signature treasury management</w:t>
      </w:r>
    </w:p>
    <w:p>
      <w:pPr>
        <w:pStyle w:val="ListBullet"/>
      </w:pPr>
      <w:r>
        <w:t>Oracle integration for prediction resolution</w:t>
      </w:r>
    </w:p>
    <w:p>
      <w:pPr>
        <w:pStyle w:val="ListBullet"/>
      </w:pPr>
      <w:r>
        <w:t>Escrow system for prediction funds</w:t>
      </w:r>
    </w:p>
    <w:p>
      <w:pPr>
        <w:pStyle w:val="ListBullet"/>
      </w:pPr>
      <w:r>
        <w:t>Dispute resolution mechanisms</w:t>
      </w:r>
    </w:p>
    <w:p>
      <w:pPr>
        <w:pStyle w:val="Heading2"/>
      </w:pPr>
      <w:r>
        <w:t>Backend Infrastructure</w:t>
      </w:r>
    </w:p>
    <w:p>
      <w:pPr>
        <w:pStyle w:val="ListBullet"/>
      </w:pPr>
      <w:r>
        <w:t>Solana RPC node integration</w:t>
      </w:r>
    </w:p>
    <w:p>
      <w:pPr>
        <w:pStyle w:val="ListBullet"/>
      </w:pPr>
      <w:r>
        <w:t>Database for user profiles and predictions</w:t>
      </w:r>
    </w:p>
    <w:p>
      <w:pPr>
        <w:pStyle w:val="ListBullet"/>
      </w:pPr>
      <w:r>
        <w:t>Real-time price feed integration</w:t>
      </w:r>
    </w:p>
    <w:p>
      <w:pPr>
        <w:pStyle w:val="ListBullet"/>
      </w:pPr>
      <w:r>
        <w:t>Prediction result tracking system</w:t>
      </w:r>
    </w:p>
    <w:p>
      <w:pPr>
        <w:pStyle w:val="ListBullet"/>
      </w:pPr>
      <w:r>
        <w:t>Leaderboard calculation engine</w:t>
      </w:r>
    </w:p>
    <w:p>
      <w:pPr>
        <w:pStyle w:val="ListBullet"/>
      </w:pPr>
      <w:r>
        <w:t>Notification system for predictions</w:t>
      </w:r>
    </w:p>
    <w:p>
      <w:pPr>
        <w:pStyle w:val="ListBullet"/>
      </w:pPr>
      <w:r>
        <w:t>Analytics and reporting dashboard</w:t>
      </w:r>
    </w:p>
    <w:p>
      <w:pPr>
        <w:pStyle w:val="ListBullet"/>
      </w:pPr>
      <w:r>
        <w:t>API endpoints for frontend integration</w:t>
      </w:r>
    </w:p>
    <w:p>
      <w:pPr>
        <w:pStyle w:val="ListBullet"/>
      </w:pPr>
      <w:r>
        <w:t>User activity tracking</w:t>
      </w:r>
    </w:p>
    <w:p>
      <w:pPr>
        <w:pStyle w:val="ListBullet"/>
      </w:pPr>
      <w:r>
        <w:t>Prediction history management</w:t>
      </w:r>
    </w:p>
    <w:p>
      <w:pPr>
        <w:pStyle w:val="ListBullet"/>
      </w:pPr>
      <w:r>
        <w:t>Reward calculation algorithms</w:t>
      </w:r>
    </w:p>
    <w:p>
      <w:pPr>
        <w:pStyle w:val="ListBullet"/>
      </w:pPr>
      <w:r>
        <w:t>Community metrics tracking</w:t>
      </w:r>
    </w:p>
    <w:p>
      <w:pPr>
        <w:pStyle w:val="Heading1"/>
      </w:pPr>
      <w:r>
        <w:t>💰 Tokenomics Implementation</w:t>
      </w:r>
    </w:p>
    <w:p>
      <w:pPr>
        <w:pStyle w:val="Heading2"/>
      </w:pPr>
      <w:r>
        <w:t>Token Distribution</w:t>
      </w:r>
    </w:p>
    <w:p>
      <w:pPr>
        <w:pStyle w:val="ListBullet"/>
      </w:pPr>
      <w:r>
        <w:t>Initial token supply allocation</w:t>
      </w:r>
    </w:p>
    <w:p>
      <w:pPr>
        <w:pStyle w:val="ListBullet"/>
      </w:pPr>
      <w:r>
        <w:t>Early holder 2x airdrop mechanism</w:t>
      </w:r>
    </w:p>
    <w:p>
      <w:pPr>
        <w:pStyle w:val="ListBullet"/>
      </w:pPr>
      <w:r>
        <w:t>Top 300 holder leaderboard rewards</w:t>
      </w:r>
    </w:p>
    <w:p>
      <w:pPr>
        <w:pStyle w:val="ListBullet"/>
      </w:pPr>
      <w:r>
        <w:t>Community airdrop distribution</w:t>
      </w:r>
    </w:p>
    <w:p>
      <w:pPr>
        <w:pStyle w:val="ListBullet"/>
      </w:pPr>
      <w:r>
        <w:t>Marketing allocation management</w:t>
      </w:r>
    </w:p>
    <w:p>
      <w:pPr>
        <w:pStyle w:val="ListBullet"/>
      </w:pPr>
      <w:r>
        <w:t>Development fund allocation</w:t>
      </w:r>
    </w:p>
    <w:p>
      <w:pPr>
        <w:pStyle w:val="ListBullet"/>
      </w:pPr>
      <w:r>
        <w:t>Liquidity pool creation</w:t>
      </w:r>
    </w:p>
    <w:p>
      <w:pPr>
        <w:pStyle w:val="ListBullet"/>
      </w:pPr>
      <w:r>
        <w:t>Token burn mechanisms</w:t>
      </w:r>
    </w:p>
    <w:p>
      <w:pPr>
        <w:pStyle w:val="ListBullet"/>
      </w:pPr>
      <w:r>
        <w:t>Buyback program implementation</w:t>
      </w:r>
    </w:p>
    <w:p>
      <w:pPr>
        <w:pStyle w:val="ListBullet"/>
      </w:pPr>
      <w:r>
        <w:t>Staking reward distribution</w:t>
      </w:r>
    </w:p>
    <w:p>
      <w:pPr>
        <w:pStyle w:val="ListBullet"/>
      </w:pPr>
      <w:r>
        <w:t>Governance token voting power</w:t>
      </w:r>
    </w:p>
    <w:p>
      <w:pPr>
        <w:pStyle w:val="ListBullet"/>
      </w:pPr>
      <w:r>
        <w:t>Treasury management system</w:t>
      </w:r>
    </w:p>
    <w:p>
      <w:pPr>
        <w:pStyle w:val="Heading1"/>
      </w:pPr>
      <w:r>
        <w:t>🎨 User Experience Features</w:t>
      </w:r>
    </w:p>
    <w:p>
      <w:pPr>
        <w:pStyle w:val="Heading2"/>
      </w:pPr>
      <w:r>
        <w:t>Frontend Enhancements</w:t>
      </w:r>
    </w:p>
    <w:p>
      <w:pPr>
        <w:pStyle w:val="ListBullet"/>
      </w:pPr>
      <w:r>
        <w:t>Wallet connection onboarding flow</w:t>
      </w:r>
    </w:p>
    <w:p>
      <w:pPr>
        <w:pStyle w:val="ListBullet"/>
      </w:pPr>
      <w:r>
        <w:t>Prediction creation wizard</w:t>
      </w:r>
    </w:p>
    <w:p>
      <w:pPr>
        <w:pStyle w:val="ListBullet"/>
      </w:pPr>
      <w:r>
        <w:t>Real-time prediction updates</w:t>
      </w:r>
    </w:p>
    <w:p>
      <w:pPr>
        <w:pStyle w:val="ListBullet"/>
      </w:pPr>
      <w:r>
        <w:t>Interactive leaderboards</w:t>
      </w:r>
    </w:p>
    <w:p>
      <w:pPr>
        <w:pStyle w:val="ListBullet"/>
      </w:pPr>
      <w:r>
        <w:t>User dashboard with statistics</w:t>
      </w:r>
    </w:p>
    <w:p>
      <w:pPr>
        <w:pStyle w:val="ListBullet"/>
      </w:pPr>
      <w:r>
        <w:t>Prediction history and analytics</w:t>
      </w:r>
    </w:p>
    <w:p>
      <w:pPr>
        <w:pStyle w:val="ListBullet"/>
      </w:pPr>
      <w:r>
        <w:t>Notification center</w:t>
      </w:r>
    </w:p>
    <w:p>
      <w:pPr>
        <w:pStyle w:val="ListBullet"/>
      </w:pPr>
      <w:r>
        <w:t>Mobile app development</w:t>
      </w:r>
    </w:p>
    <w:p>
      <w:pPr>
        <w:pStyle w:val="ListBullet"/>
      </w:pPr>
      <w:r>
        <w:t>Dark/light theme toggle</w:t>
      </w:r>
    </w:p>
    <w:p>
      <w:pPr>
        <w:pStyle w:val="ListBullet"/>
      </w:pPr>
      <w:r>
        <w:t>Accessibility improvements</w:t>
      </w:r>
    </w:p>
    <w:p>
      <w:pPr>
        <w:pStyle w:val="ListBullet"/>
      </w:pPr>
      <w:r>
        <w:t>Multi-language support</w:t>
      </w:r>
    </w:p>
    <w:p>
      <w:pPr>
        <w:pStyle w:val="ListBullet"/>
      </w:pPr>
      <w:r>
        <w:t>Progressive Web App (PWA) features</w:t>
      </w:r>
    </w:p>
    <w:p>
      <w:pPr>
        <w:pStyle w:val="Heading1"/>
      </w:pPr>
      <w:r>
        <w:t>👥 Community Features</w:t>
      </w:r>
    </w:p>
    <w:p>
      <w:pPr>
        <w:pStyle w:val="Heading2"/>
      </w:pPr>
      <w:r>
        <w:t>Social &amp; Engagement</w:t>
      </w:r>
    </w:p>
    <w:p>
      <w:pPr>
        <w:pStyle w:val="ListBullet"/>
      </w:pPr>
      <w:r>
        <w:t>User profiles and reputation system</w:t>
      </w:r>
    </w:p>
    <w:p>
      <w:pPr>
        <w:pStyle w:val="ListBullet"/>
      </w:pPr>
      <w:r>
        <w:t>Social prediction sharing</w:t>
      </w:r>
    </w:p>
    <w:p>
      <w:pPr>
        <w:pStyle w:val="ListBullet"/>
      </w:pPr>
      <w:r>
        <w:t>Community forums integration</w:t>
      </w:r>
    </w:p>
    <w:p>
      <w:pPr>
        <w:pStyle w:val="ListBullet"/>
      </w:pPr>
      <w:r>
        <w:t>Discord bot integration</w:t>
      </w:r>
    </w:p>
    <w:p>
      <w:pPr>
        <w:pStyle w:val="ListBullet"/>
      </w:pPr>
      <w:r>
        <w:t>Telegram community management</w:t>
      </w:r>
    </w:p>
    <w:p>
      <w:pPr>
        <w:pStyle w:val="ListBullet"/>
      </w:pPr>
      <w:r>
        <w:t>Twitter integration for announcements</w:t>
      </w:r>
    </w:p>
    <w:p>
      <w:pPr>
        <w:pStyle w:val="ListBullet"/>
      </w:pPr>
      <w:r>
        <w:t>Referral program implementation</w:t>
      </w:r>
    </w:p>
    <w:p>
      <w:pPr>
        <w:pStyle w:val="ListBullet"/>
      </w:pPr>
      <w:r>
        <w:t>Achievement and badge system</w:t>
      </w:r>
    </w:p>
    <w:p>
      <w:pPr>
        <w:pStyle w:val="ListBullet"/>
      </w:pPr>
      <w:r>
        <w:t>Community challenges and contests</w:t>
      </w:r>
    </w:p>
    <w:p>
      <w:pPr>
        <w:pStyle w:val="ListBullet"/>
      </w:pPr>
      <w:r>
        <w:t>User-generated content support</w:t>
      </w:r>
    </w:p>
    <w:p>
      <w:pPr>
        <w:pStyle w:val="ListBullet"/>
      </w:pPr>
      <w:r>
        <w:t>Mentorship matching system</w:t>
      </w:r>
    </w:p>
    <w:p>
      <w:pPr>
        <w:pStyle w:val="ListBullet"/>
      </w:pPr>
      <w:r>
        <w:t>Community governance participation</w:t>
      </w:r>
    </w:p>
    <w:p>
      <w:pPr>
        <w:pStyle w:val="Heading1"/>
      </w:pPr>
      <w:r>
        <w:t>📚 Educational Platform Features</w:t>
      </w:r>
    </w:p>
    <w:p>
      <w:pPr>
        <w:pStyle w:val="Heading2"/>
      </w:pPr>
      <w:r>
        <w:t>Learning Management System</w:t>
      </w:r>
    </w:p>
    <w:p>
      <w:pPr>
        <w:pStyle w:val="ListBullet"/>
      </w:pPr>
      <w:r>
        <w:t>Course creation and management system</w:t>
      </w:r>
    </w:p>
    <w:p>
      <w:pPr>
        <w:pStyle w:val="ListBullet"/>
      </w:pPr>
      <w:r>
        <w:t>Video streaming and content delivery</w:t>
      </w:r>
    </w:p>
    <w:p>
      <w:pPr>
        <w:pStyle w:val="ListBullet"/>
      </w:pPr>
      <w:r>
        <w:t>Interactive quizzes and assessments</w:t>
      </w:r>
    </w:p>
    <w:p>
      <w:pPr>
        <w:pStyle w:val="ListBullet"/>
      </w:pPr>
      <w:r>
        <w:t>Progress tracking and certificates</w:t>
      </w:r>
    </w:p>
    <w:p>
      <w:pPr>
        <w:pStyle w:val="ListBullet"/>
      </w:pPr>
      <w:r>
        <w:t>Live streaming for alpha sessions</w:t>
      </w:r>
    </w:p>
    <w:p>
      <w:pPr>
        <w:pStyle w:val="ListBullet"/>
      </w:pPr>
      <w:r>
        <w:t>Resource library and documentation</w:t>
      </w:r>
    </w:p>
    <w:p>
      <w:pPr>
        <w:pStyle w:val="ListBullet"/>
      </w:pPr>
      <w:r>
        <w:t>Expert instructor onboarding</w:t>
      </w:r>
    </w:p>
    <w:p>
      <w:pPr>
        <w:pStyle w:val="ListBullet"/>
      </w:pPr>
      <w:r>
        <w:t>Community-driven content creation</w:t>
      </w:r>
    </w:p>
    <w:p>
      <w:pPr>
        <w:pStyle w:val="ListBullet"/>
      </w:pPr>
      <w:r>
        <w:t>Learning path recommendations</w:t>
      </w:r>
    </w:p>
    <w:p>
      <w:pPr>
        <w:pStyle w:val="ListBullet"/>
      </w:pPr>
      <w:r>
        <w:t>Skill assessment tools</w:t>
      </w:r>
    </w:p>
    <w:p>
      <w:pPr>
        <w:pStyle w:val="ListBullet"/>
      </w:pPr>
      <w:r>
        <w:t>Mentorship program management</w:t>
      </w:r>
    </w:p>
    <w:p>
      <w:pPr>
        <w:pStyle w:val="ListBullet"/>
      </w:pPr>
      <w:r>
        <w:t>Job placement assistance</w:t>
      </w:r>
    </w:p>
    <w:p>
      <w:pPr>
        <w:pStyle w:val="Heading1"/>
      </w:pPr>
      <w:r>
        <w:t>🔒 Security &amp; Compliance</w:t>
      </w:r>
    </w:p>
    <w:p>
      <w:pPr>
        <w:pStyle w:val="Heading2"/>
      </w:pPr>
      <w:r>
        <w:t>Security Measures</w:t>
      </w:r>
    </w:p>
    <w:p>
      <w:pPr>
        <w:pStyle w:val="ListBullet"/>
      </w:pPr>
      <w:r>
        <w:t>Smart contract security audits</w:t>
      </w:r>
    </w:p>
    <w:p>
      <w:pPr>
        <w:pStyle w:val="ListBullet"/>
      </w:pPr>
      <w:r>
        <w:t>Penetration testing for web application</w:t>
      </w:r>
    </w:p>
    <w:p>
      <w:pPr>
        <w:pStyle w:val="ListBullet"/>
      </w:pPr>
      <w:r>
        <w:t>Multi-signature wallet security</w:t>
      </w:r>
    </w:p>
    <w:p>
      <w:pPr>
        <w:pStyle w:val="ListBullet"/>
      </w:pPr>
      <w:r>
        <w:t>Rate limiting and DDoS protection</w:t>
      </w:r>
    </w:p>
    <w:p>
      <w:pPr>
        <w:pStyle w:val="ListBullet"/>
      </w:pPr>
      <w:r>
        <w:t>Input validation and sanitization</w:t>
      </w:r>
    </w:p>
    <w:p>
      <w:pPr>
        <w:pStyle w:val="ListBullet"/>
      </w:pPr>
      <w:r>
        <w:t>Secure API authentication</w:t>
      </w:r>
    </w:p>
    <w:p>
      <w:pPr>
        <w:pStyle w:val="ListBullet"/>
      </w:pPr>
      <w:r>
        <w:t>Data encryption at rest and in transit</w:t>
      </w:r>
    </w:p>
    <w:p>
      <w:pPr>
        <w:pStyle w:val="ListBullet"/>
      </w:pPr>
      <w:r>
        <w:t>Regular security updates and patches</w:t>
      </w:r>
    </w:p>
    <w:p>
      <w:pPr>
        <w:pStyle w:val="ListBullet"/>
      </w:pPr>
      <w:r>
        <w:t>Bug bounty program implementation</w:t>
      </w:r>
    </w:p>
    <w:p>
      <w:pPr>
        <w:pStyle w:val="ListBullet"/>
      </w:pPr>
      <w:r>
        <w:t>Compliance with regulatory requirements</w:t>
      </w:r>
    </w:p>
    <w:p>
      <w:pPr>
        <w:pStyle w:val="ListBullet"/>
      </w:pPr>
      <w:r>
        <w:t>KYC/AML integration if required</w:t>
      </w:r>
    </w:p>
    <w:p>
      <w:pPr>
        <w:pStyle w:val="ListBullet"/>
      </w:pPr>
      <w:r>
        <w:t>Privacy policy and terms of service</w:t>
      </w:r>
    </w:p>
    <w:p>
      <w:pPr>
        <w:pStyle w:val="Heading1"/>
      </w:pPr>
      <w:r>
        <w:t>📊 Analytics &amp; Monitoring</w:t>
      </w:r>
    </w:p>
    <w:p>
      <w:pPr>
        <w:pStyle w:val="Heading2"/>
      </w:pPr>
      <w:r>
        <w:t>Data &amp; Insights</w:t>
      </w:r>
    </w:p>
    <w:p>
      <w:pPr>
        <w:pStyle w:val="ListBullet"/>
      </w:pPr>
      <w:r>
        <w:t>User behavior analytics</w:t>
      </w:r>
    </w:p>
    <w:p>
      <w:pPr>
        <w:pStyle w:val="ListBullet"/>
      </w:pPr>
      <w:r>
        <w:t>Prediction accuracy tracking</w:t>
      </w:r>
    </w:p>
    <w:p>
      <w:pPr>
        <w:pStyle w:val="ListBullet"/>
      </w:pPr>
      <w:r>
        <w:t>Platform usage statistics</w:t>
      </w:r>
    </w:p>
    <w:p>
      <w:pPr>
        <w:pStyle w:val="ListBullet"/>
      </w:pPr>
      <w:r>
        <w:t>Revenue and token metrics</w:t>
      </w:r>
    </w:p>
    <w:p>
      <w:pPr>
        <w:pStyle w:val="ListBullet"/>
      </w:pPr>
      <w:r>
        <w:t>Community growth analytics</w:t>
      </w:r>
    </w:p>
    <w:p>
      <w:pPr>
        <w:pStyle w:val="ListBullet"/>
      </w:pPr>
      <w:r>
        <w:t>Performance monitoring</w:t>
      </w:r>
    </w:p>
    <w:p>
      <w:pPr>
        <w:pStyle w:val="ListBullet"/>
      </w:pPr>
      <w:r>
        <w:t>Error tracking and logging</w:t>
      </w:r>
    </w:p>
    <w:p>
      <w:pPr>
        <w:pStyle w:val="ListBullet"/>
      </w:pPr>
      <w:r>
        <w:t>A/B testing framework</w:t>
      </w:r>
    </w:p>
    <w:p>
      <w:pPr>
        <w:pStyle w:val="ListBullet"/>
      </w:pPr>
      <w:r>
        <w:t>Custom dashboard creation</w:t>
      </w:r>
    </w:p>
    <w:p>
      <w:pPr>
        <w:pStyle w:val="ListBullet"/>
      </w:pPr>
      <w:r>
        <w:t>Automated reporting systems</w:t>
      </w:r>
    </w:p>
    <w:p>
      <w:pPr>
        <w:pStyle w:val="ListBullet"/>
      </w:pPr>
      <w:r>
        <w:t>Predictive analytics for trends</w:t>
      </w:r>
    </w:p>
    <w:p>
      <w:pPr>
        <w:pStyle w:val="ListBullet"/>
      </w:pPr>
      <w:r>
        <w:t>Real-time monitoring alerts</w:t>
      </w:r>
    </w:p>
    <w:p>
      <w:pPr>
        <w:pStyle w:val="Heading1"/>
      </w:pPr>
      <w:r>
        <w:t>📈 Marketing &amp; Growth</w:t>
      </w:r>
    </w:p>
    <w:p>
      <w:pPr>
        <w:pStyle w:val="Heading2"/>
      </w:pPr>
      <w:r>
        <w:t>Growth Strategy</w:t>
      </w:r>
    </w:p>
    <w:p>
      <w:pPr>
        <w:pStyle w:val="ListBullet"/>
      </w:pPr>
      <w:r>
        <w:t>Influencer partnership program</w:t>
      </w:r>
    </w:p>
    <w:p>
      <w:pPr>
        <w:pStyle w:val="ListBullet"/>
      </w:pPr>
      <w:r>
        <w:t>Community ambassador recruitment</w:t>
      </w:r>
    </w:p>
    <w:p>
      <w:pPr>
        <w:pStyle w:val="ListBullet"/>
      </w:pPr>
      <w:r>
        <w:t>Social media marketing campaigns</w:t>
      </w:r>
    </w:p>
    <w:p>
      <w:pPr>
        <w:pStyle w:val="ListBullet"/>
      </w:pPr>
      <w:r>
        <w:t>Content marketing strategy</w:t>
      </w:r>
    </w:p>
    <w:p>
      <w:pPr>
        <w:pStyle w:val="ListBullet"/>
      </w:pPr>
      <w:r>
        <w:t>SEO optimization</w:t>
      </w:r>
    </w:p>
    <w:p>
      <w:pPr>
        <w:pStyle w:val="ListBullet"/>
      </w:pPr>
      <w:r>
        <w:t>Partnership with other Solana projects</w:t>
      </w:r>
    </w:p>
    <w:p>
      <w:pPr>
        <w:pStyle w:val="ListBullet"/>
      </w:pPr>
      <w:r>
        <w:t>Conference and event participation</w:t>
      </w:r>
    </w:p>
    <w:p>
      <w:pPr>
        <w:pStyle w:val="ListBullet"/>
      </w:pPr>
      <w:r>
        <w:t>Referral reward programs</w:t>
      </w:r>
    </w:p>
    <w:p>
      <w:pPr>
        <w:pStyle w:val="ListBullet"/>
      </w:pPr>
      <w:r>
        <w:t>Gamification elements</w:t>
      </w:r>
    </w:p>
    <w:p>
      <w:pPr>
        <w:pStyle w:val="ListBullet"/>
      </w:pPr>
      <w:r>
        <w:t>Viral sharing mechanisms</w:t>
      </w:r>
    </w:p>
    <w:p>
      <w:pPr>
        <w:pStyle w:val="ListBullet"/>
      </w:pPr>
      <w:r>
        <w:t>Cross-platform promotion</w:t>
      </w:r>
    </w:p>
    <w:p>
      <w:pPr>
        <w:pStyle w:val="ListBullet"/>
      </w:pPr>
      <w:r>
        <w:t>User acquisition campaigns</w:t>
      </w:r>
    </w:p>
    <w:p>
      <w:pPr>
        <w:pStyle w:val="Heading1"/>
      </w:pPr>
      <w:r>
        <w:t>🏗️ Technical Infrastructure</w:t>
      </w:r>
    </w:p>
    <w:p>
      <w:pPr>
        <w:pStyle w:val="Heading2"/>
      </w:pPr>
      <w:r>
        <w:t>Development &amp; Deployment</w:t>
      </w:r>
    </w:p>
    <w:p>
      <w:pPr>
        <w:pStyle w:val="ListBullet"/>
      </w:pPr>
      <w:r>
        <w:t>CI/CD pipeline setup</w:t>
      </w:r>
    </w:p>
    <w:p>
      <w:pPr>
        <w:pStyle w:val="ListBullet"/>
      </w:pPr>
      <w:r>
        <w:t>Automated testing suite</w:t>
      </w:r>
    </w:p>
    <w:p>
      <w:pPr>
        <w:pStyle w:val="ListBullet"/>
      </w:pPr>
      <w:r>
        <w:t>Code quality monitoring</w:t>
      </w:r>
    </w:p>
    <w:p>
      <w:pPr>
        <w:pStyle w:val="ListBullet"/>
      </w:pPr>
      <w:r>
        <w:t>Performance optimization</w:t>
      </w:r>
    </w:p>
    <w:p>
      <w:pPr>
        <w:pStyle w:val="ListBullet"/>
      </w:pPr>
      <w:r>
        <w:t>Scalability planning</w:t>
      </w:r>
    </w:p>
    <w:p>
      <w:pPr>
        <w:pStyle w:val="ListBullet"/>
      </w:pPr>
      <w:r>
        <w:t>Database optimization</w:t>
      </w:r>
    </w:p>
    <w:p>
      <w:pPr>
        <w:pStyle w:val="ListBullet"/>
      </w:pPr>
      <w:r>
        <w:t>CDN implementation</w:t>
      </w:r>
    </w:p>
    <w:p>
      <w:pPr>
        <w:pStyle w:val="ListBullet"/>
      </w:pPr>
      <w:r>
        <w:t>Caching strategies</w:t>
      </w:r>
    </w:p>
    <w:p>
      <w:pPr>
        <w:pStyle w:val="ListBullet"/>
      </w:pPr>
      <w:r>
        <w:t>Load balancing</w:t>
      </w:r>
    </w:p>
    <w:p>
      <w:pPr>
        <w:pStyle w:val="ListBullet"/>
      </w:pPr>
      <w:r>
        <w:t>Monitoring and alerting</w:t>
      </w:r>
    </w:p>
    <w:p>
      <w:pPr>
        <w:pStyle w:val="ListBullet"/>
      </w:pPr>
      <w:r>
        <w:t>Backup and disaster recovery</w:t>
      </w:r>
    </w:p>
    <w:p>
      <w:pPr>
        <w:pStyle w:val="ListBullet"/>
      </w:pPr>
      <w:r>
        <w:t>Documentation and API specs</w:t>
      </w:r>
    </w:p>
    <w:p>
      <w:pPr>
        <w:pStyle w:val="Heading1"/>
      </w:pPr>
      <w:r>
        <w:t>🗓️ Implementation Roadmap</w:t>
      </w:r>
    </w:p>
    <w:p>
      <w:pPr>
        <w:pStyle w:val="Heading2"/>
      </w:pPr>
      <w:r>
        <w:t>Phase 1: Core Foundation (Months 1-2)</w:t>
      </w:r>
    </w:p>
    <w:p>
      <w:pPr>
        <w:pStyle w:val="ListBullet"/>
      </w:pPr>
      <w:r>
        <w:t>Complete wallet integration and authentication</w:t>
      </w:r>
    </w:p>
    <w:p>
      <w:pPr>
        <w:pStyle w:val="ListBullet"/>
      </w:pPr>
      <w:r>
        <w:t>Deploy $ACUM token smart contracts</w:t>
      </w:r>
    </w:p>
    <w:p>
      <w:pPr>
        <w:pStyle w:val="ListBullet"/>
      </w:pPr>
      <w:r>
        <w:t>Implement basic prediction functionality</w:t>
      </w:r>
    </w:p>
    <w:p>
      <w:pPr>
        <w:pStyle w:val="ListBullet"/>
      </w:pPr>
      <w:r>
        <w:t>Set up backend infrastructure</w:t>
      </w:r>
    </w:p>
    <w:p>
      <w:pPr>
        <w:pStyle w:val="ListBullet"/>
      </w:pPr>
      <w:r>
        <w:t>Create user dashboard</w:t>
      </w:r>
    </w:p>
    <w:p>
      <w:pPr>
        <w:pStyle w:val="ListBullet"/>
      </w:pPr>
      <w:r>
        <w:t>Implement basic tokenomics</w:t>
      </w:r>
    </w:p>
    <w:p>
      <w:pPr>
        <w:pStyle w:val="Heading2"/>
      </w:pPr>
      <w:r>
        <w:t>Phase 2: Enhanced Features (Months 3-4)</w:t>
      </w:r>
    </w:p>
    <w:p>
      <w:pPr>
        <w:pStyle w:val="ListBullet"/>
      </w:pPr>
      <w:r>
        <w:t>Advanced prediction mechanisms</w:t>
      </w:r>
    </w:p>
    <w:p>
      <w:pPr>
        <w:pStyle w:val="ListBullet"/>
      </w:pPr>
      <w:r>
        <w:t>Educational platform launch</w:t>
      </w:r>
    </w:p>
    <w:p>
      <w:pPr>
        <w:pStyle w:val="ListBullet"/>
      </w:pPr>
      <w:r>
        <w:t>Community features implementation</w:t>
      </w:r>
    </w:p>
    <w:p>
      <w:pPr>
        <w:pStyle w:val="ListBullet"/>
      </w:pPr>
      <w:r>
        <w:t>Leaderboard and rewards system</w:t>
      </w:r>
    </w:p>
    <w:p>
      <w:pPr>
        <w:pStyle w:val="ListBullet"/>
      </w:pPr>
      <w:r>
        <w:t>Mobile app development</w:t>
      </w:r>
    </w:p>
    <w:p>
      <w:pPr>
        <w:pStyle w:val="ListBullet"/>
      </w:pPr>
      <w:r>
        <w:t>Security audits and testing</w:t>
      </w:r>
    </w:p>
    <w:p>
      <w:pPr>
        <w:pStyle w:val="Heading2"/>
      </w:pPr>
      <w:r>
        <w:t>Phase 3: Scale &amp; Optimize (Months 5-6)</w:t>
      </w:r>
    </w:p>
    <w:p>
      <w:pPr>
        <w:pStyle w:val="ListBullet"/>
      </w:pPr>
      <w:r>
        <w:t>Performance optimization</w:t>
      </w:r>
    </w:p>
    <w:p>
      <w:pPr>
        <w:pStyle w:val="ListBullet"/>
      </w:pPr>
      <w:r>
        <w:t>Advanced analytics implementation</w:t>
      </w:r>
    </w:p>
    <w:p>
      <w:pPr>
        <w:pStyle w:val="ListBullet"/>
      </w:pPr>
      <w:r>
        <w:t>Marketing campaign launch</w:t>
      </w:r>
    </w:p>
    <w:p>
      <w:pPr>
        <w:pStyle w:val="ListBullet"/>
      </w:pPr>
      <w:r>
        <w:t>Partnership integrations</w:t>
      </w:r>
    </w:p>
    <w:p>
      <w:pPr>
        <w:pStyle w:val="ListBullet"/>
      </w:pPr>
      <w:r>
        <w:t>Community governance features</w:t>
      </w:r>
    </w:p>
    <w:p>
      <w:pPr>
        <w:pStyle w:val="ListBullet"/>
      </w:pPr>
      <w:r>
        <w:t>International expansion</w:t>
      </w:r>
    </w:p>
    <w:p>
      <w:pPr>
        <w:pStyle w:val="Heading1"/>
      </w:pPr>
      <w:r>
        <w:t>📈 Success Metrics</w:t>
      </w:r>
    </w:p>
    <w:p>
      <w:pPr>
        <w:pStyle w:val="Heading2"/>
      </w:pPr>
      <w:r>
        <w:t>Key Performance Indicators</w:t>
      </w:r>
    </w:p>
    <w:p>
      <w:pPr>
        <w:pStyle w:val="ListBullet"/>
      </w:pPr>
      <w:r>
        <w:t>Monthly Active Users (MAU)</w:t>
      </w:r>
    </w:p>
    <w:p>
      <w:pPr>
        <w:pStyle w:val="ListBullet"/>
      </w:pPr>
      <w:r>
        <w:t>Prediction accuracy rates</w:t>
      </w:r>
    </w:p>
    <w:p>
      <w:pPr>
        <w:pStyle w:val="ListBullet"/>
      </w:pPr>
      <w:r>
        <w:t>Total Value Locked (TVL) in predictions</w:t>
      </w:r>
    </w:p>
    <w:p>
      <w:pPr>
        <w:pStyle w:val="ListBullet"/>
      </w:pPr>
      <w:r>
        <w:t>Community engagement metrics</w:t>
      </w:r>
    </w:p>
    <w:p>
      <w:pPr>
        <w:pStyle w:val="ListBullet"/>
      </w:pPr>
      <w:r>
        <w:t>Educational course completion rates</w:t>
      </w:r>
    </w:p>
    <w:p>
      <w:pPr>
        <w:pStyle w:val="ListBullet"/>
      </w:pPr>
      <w:r>
        <w:t>Token holder growth</w:t>
      </w:r>
    </w:p>
    <w:p>
      <w:pPr>
        <w:pStyle w:val="ListBullet"/>
      </w:pPr>
      <w:r>
        <w:t>Platform revenue generation</w:t>
      </w:r>
    </w:p>
    <w:p>
      <w:pPr>
        <w:pStyle w:val="ListBullet"/>
      </w:pPr>
      <w:r>
        <w:t>User retention rates</w:t>
      </w:r>
    </w:p>
    <w:p>
      <w:pPr>
        <w:pStyle w:val="ListBullet"/>
      </w:pPr>
      <w:r>
        <w:t>Social media engagement</w:t>
      </w:r>
    </w:p>
    <w:p>
      <w:pPr>
        <w:pStyle w:val="ListBullet"/>
      </w:pPr>
      <w:r>
        <w:t>Community forum activity</w:t>
      </w:r>
    </w:p>
    <w:p>
      <w:pPr>
        <w:pStyle w:val="ListBullet"/>
      </w:pPr>
      <w:r>
        <w:t>Prediction volume growth</w:t>
      </w:r>
    </w:p>
    <w:p>
      <w:pPr>
        <w:pStyle w:val="ListBullet"/>
      </w:pPr>
      <w:r>
        <w:t>User satisfaction scores</w:t>
      </w:r>
    </w:p>
    <w:p>
      <w:pPr>
        <w:pStyle w:val="Heading1"/>
      </w:pPr>
      <w:r>
        <w:t>Conclusion</w:t>
      </w:r>
    </w:p>
    <w:p>
      <w:r>
        <w:t xml:space="preserve">Acumen represents a comprehensive vision for the future of prediction markets and Web3 education on Solana. </w:t>
        <w:br/>
        <w:t xml:space="preserve">The platform combines innovative prediction mechanics with educational resources to create a sustainable ecosystem </w:t>
        <w:br/>
        <w:t>that benefits all participants.</w:t>
        <w:br/>
        <w:br/>
        <w:t xml:space="preserve">The implementation roadmap provides a clear path forward, prioritizing core functionality while building toward </w:t>
        <w:br/>
        <w:t xml:space="preserve">a full-featured platform that can scale and adapt to community needs. Success will be measured not just by </w:t>
        <w:br/>
        <w:t xml:space="preserve">financial metrics, but by the platform's ability to onboard new users into Web3 and create lasting value for </w:t>
        <w:br/>
        <w:t>the Solana ecosystem.</w:t>
        <w:br/>
        <w:br/>
        <w:t xml:space="preserve">With proper execution of the outlined features and phases, Acumen has the potential to become a leading </w:t>
        <w:br/>
        <w:t>prediction marketplace and educational platform in the Web3 space.</w:t>
      </w:r>
    </w:p>
    <w:p/>
    <w:p>
      <w:pPr>
        <w:jc w:val="center"/>
      </w:pPr>
      <w:r>
        <w:rPr>
          <w:i/>
        </w:rPr>
        <w:t>Hold $ACUM, Predict, Learn, &amp; Earn.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